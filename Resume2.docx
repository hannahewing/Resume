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85C" w:rsidRDefault="0010385C"/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341FFE">
        <w:tc>
          <w:tcPr>
            <w:tcW w:w="9576" w:type="dxa"/>
          </w:tcPr>
          <w:p w:rsidR="00341FFE" w:rsidRDefault="00341FFE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A5F68CAEB31E4CC59F76B9DF85281770"/>
        </w:placeholder>
        <w:docPartList>
          <w:docPartGallery w:val="Quick Parts"/>
          <w:docPartCategory w:val=" Resume Name"/>
        </w:docPartList>
      </w:sdtPr>
      <w:sdtEndPr/>
      <w:sdtContent>
        <w:p w:rsidR="00341FFE" w:rsidRDefault="00341FFE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5"/>
            <w:gridCol w:w="9363"/>
          </w:tblGrid>
          <w:tr w:rsidR="00341FFE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341FFE" w:rsidRDefault="00341FFE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341FFE" w:rsidRDefault="00EE38AD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6856C5BD5EC24B729463308C9D8E97C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2A4A0A">
                      <w:t>Hannah</w:t>
                    </w:r>
                    <w:r w:rsidR="006070BC">
                      <w:t xml:space="preserve"> Ewing</w:t>
                    </w:r>
                  </w:sdtContent>
                </w:sdt>
              </w:p>
              <w:p w:rsidR="00341FFE" w:rsidRPr="002A4A0A" w:rsidRDefault="00341FFE" w:rsidP="002A4A0A">
                <w:pPr>
                  <w:pStyle w:val="AddressText"/>
                  <w:spacing w:line="240" w:lineRule="auto"/>
                </w:pPr>
              </w:p>
            </w:tc>
          </w:tr>
        </w:tbl>
        <w:p w:rsidR="00341FFE" w:rsidRDefault="00751A4E">
          <w:pPr>
            <w:pStyle w:val="NoSpacing"/>
          </w:pPr>
        </w:p>
      </w:sdtContent>
    </w:sdt>
    <w:p w:rsidR="00341FFE" w:rsidRDefault="00341FFE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341FFE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341FFE" w:rsidRDefault="00341FFE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341FFE" w:rsidRDefault="00EE38AD">
            <w:pPr>
              <w:pStyle w:val="Section"/>
            </w:pPr>
            <w:r>
              <w:t>Education</w:t>
            </w:r>
          </w:p>
          <w:p w:rsidR="00341FFE" w:rsidRDefault="002A4A0A">
            <w:pPr>
              <w:pStyle w:val="Subsection"/>
              <w:spacing w:after="0"/>
              <w:rPr>
                <w:b w:val="0"/>
              </w:rPr>
            </w:pPr>
            <w:r>
              <w:t>High School Honors Diploma</w:t>
            </w:r>
            <w:r w:rsidR="00EE38AD">
              <w:rPr>
                <w:b w:val="0"/>
              </w:rPr>
              <w:t xml:space="preserve"> (</w:t>
            </w:r>
            <w:r>
              <w:rPr>
                <w:b w:val="0"/>
              </w:rPr>
              <w:t>May 2016</w:t>
            </w:r>
            <w:r w:rsidR="00EE38AD">
              <w:rPr>
                <w:b w:val="0"/>
              </w:rPr>
              <w:t>)</w:t>
            </w:r>
          </w:p>
          <w:p w:rsidR="009E7EAC" w:rsidRDefault="009E7EAC">
            <w:pPr>
              <w:pStyle w:val="Subsection"/>
              <w:spacing w:after="0"/>
              <w:rPr>
                <w:b w:val="0"/>
              </w:rPr>
            </w:pPr>
            <w:r>
              <w:rPr>
                <w:b w:val="0"/>
              </w:rPr>
              <w:t>Graduate of St</w:t>
            </w:r>
            <w:r w:rsidR="00722335">
              <w:rPr>
                <w:b w:val="0"/>
              </w:rPr>
              <w:t>ockton High School (Stockton, Missouri</w:t>
            </w:r>
            <w:r>
              <w:rPr>
                <w:b w:val="0"/>
              </w:rPr>
              <w:t xml:space="preserve"> 65785)</w:t>
            </w:r>
          </w:p>
          <w:p w:rsidR="00B15E14" w:rsidRDefault="00B15E14">
            <w:pPr>
              <w:pStyle w:val="Subsection"/>
              <w:spacing w:after="0"/>
              <w:rPr>
                <w:b w:val="0"/>
              </w:rPr>
            </w:pPr>
            <w:r>
              <w:rPr>
                <w:b w:val="0"/>
              </w:rPr>
              <w:t>GPA 4.04</w:t>
            </w:r>
          </w:p>
          <w:p w:rsidR="00341FFE" w:rsidRDefault="00341FFE">
            <w:pPr>
              <w:spacing w:after="0" w:line="240" w:lineRule="auto"/>
            </w:pPr>
          </w:p>
          <w:p w:rsidR="00341FFE" w:rsidRDefault="00EE38AD">
            <w:pPr>
              <w:pStyle w:val="Section"/>
              <w:spacing w:after="0"/>
            </w:pPr>
            <w:r>
              <w:t>Experience</w:t>
            </w:r>
          </w:p>
          <w:p w:rsidR="00341FFE" w:rsidRDefault="002A4A0A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>Cashier</w:t>
            </w:r>
            <w:r w:rsidR="00EE38AD">
              <w:rPr>
                <w:rStyle w:val="SubsectionDateChar"/>
              </w:rPr>
              <w:t xml:space="preserve"> (</w:t>
            </w:r>
            <w:r>
              <w:rPr>
                <w:rStyle w:val="SubsectionDateChar"/>
              </w:rPr>
              <w:t>April 2014</w:t>
            </w:r>
            <w:r w:rsidR="00EE38AD">
              <w:rPr>
                <w:rStyle w:val="SubsectionDateChar"/>
              </w:rPr>
              <w:t xml:space="preserve"> –</w:t>
            </w:r>
            <w:r w:rsidR="00722335">
              <w:rPr>
                <w:rStyle w:val="SubsectionDateChar"/>
              </w:rPr>
              <w:t>October 2016</w:t>
            </w:r>
            <w:r w:rsidR="00EE38AD">
              <w:rPr>
                <w:rStyle w:val="SubsectionDateChar"/>
              </w:rPr>
              <w:t>)</w:t>
            </w:r>
          </w:p>
          <w:p w:rsidR="002A4A0A" w:rsidRDefault="00751A4E" w:rsidP="003C0C89">
            <w:pPr>
              <w:pStyle w:val="Subsection"/>
              <w:spacing w:after="0"/>
              <w:rPr>
                <w:rStyle w:val="SubsectionDateChar"/>
              </w:rPr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743405D3808446A1962F44634C5D1452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2A4A0A">
                  <w:rPr>
                    <w:rStyle w:val="SubsectionDateChar"/>
                  </w:rPr>
                  <w:t>Lucas Oil Speedway</w:t>
                </w:r>
              </w:sdtContent>
            </w:sdt>
            <w:r w:rsidR="00EE38AD">
              <w:t xml:space="preserve"> </w:t>
            </w:r>
            <w:r w:rsidR="00EE38AD">
              <w:rPr>
                <w:rStyle w:val="SubsectionDateChar"/>
              </w:rPr>
              <w:t>(</w:t>
            </w:r>
            <w:r w:rsidR="002A4A0A">
              <w:rPr>
                <w:rStyle w:val="SubsectionDateChar"/>
              </w:rPr>
              <w:t>70</w:t>
            </w:r>
            <w:r w:rsidR="00722335">
              <w:rPr>
                <w:rStyle w:val="SubsectionDateChar"/>
              </w:rPr>
              <w:t>0 East Highway 54, Wheatland, Missouri</w:t>
            </w:r>
            <w:r w:rsidR="002A4A0A">
              <w:rPr>
                <w:rStyle w:val="SubsectionDateChar"/>
              </w:rPr>
              <w:t xml:space="preserve"> 65779</w:t>
            </w:r>
            <w:r w:rsidR="00EE38AD">
              <w:rPr>
                <w:rStyle w:val="SubsectionDateChar"/>
              </w:rPr>
              <w:t>)</w:t>
            </w:r>
          </w:p>
          <w:p w:rsidR="003C0C89" w:rsidRDefault="003C0C89" w:rsidP="003C0C89">
            <w:pPr>
              <w:pStyle w:val="Subsection"/>
              <w:spacing w:after="0"/>
              <w:rPr>
                <w:rStyle w:val="SubsectionDateChar"/>
              </w:rPr>
            </w:pPr>
          </w:p>
          <w:p w:rsidR="003C0C89" w:rsidRDefault="003C0C89" w:rsidP="003C0C89">
            <w:pPr>
              <w:pStyle w:val="Subsection"/>
              <w:spacing w:after="0"/>
            </w:pPr>
          </w:p>
          <w:p w:rsidR="002A4A0A" w:rsidRDefault="002A4A0A" w:rsidP="003C0C89">
            <w:pPr>
              <w:pStyle w:val="Subsection"/>
              <w:spacing w:after="0"/>
              <w:rPr>
                <w:rFonts w:asciiTheme="minorHAnsi" w:hAnsiTheme="minorHAnsi"/>
                <w:color w:val="000000" w:themeColor="text1"/>
                <w:sz w:val="20"/>
              </w:rPr>
            </w:pPr>
            <w:r>
              <w:rPr>
                <w:rStyle w:val="SubsectionDateChar"/>
                <w:b/>
                <w:bCs/>
              </w:rPr>
              <w:t>Babysitting</w:t>
            </w:r>
            <w:r>
              <w:rPr>
                <w:rStyle w:val="SubsectionDateChar"/>
              </w:rPr>
              <w:t xml:space="preserve"> (June 2013 –August 2016)</w:t>
            </w:r>
          </w:p>
          <w:p w:rsidR="003C0C89" w:rsidRDefault="003C0C89" w:rsidP="003C0C89">
            <w:pPr>
              <w:pStyle w:val="Subsection"/>
              <w:spacing w:after="0"/>
              <w:rPr>
                <w:rFonts w:asciiTheme="minorHAnsi" w:hAnsiTheme="minorHAnsi"/>
                <w:color w:val="000000" w:themeColor="text1"/>
                <w:sz w:val="20"/>
              </w:rPr>
            </w:pPr>
          </w:p>
          <w:p w:rsidR="003C0C89" w:rsidRDefault="003C0C89" w:rsidP="003C0C89">
            <w:pPr>
              <w:pStyle w:val="Subsection"/>
              <w:spacing w:after="0"/>
            </w:pPr>
          </w:p>
          <w:p w:rsidR="00722335" w:rsidRDefault="00722335" w:rsidP="00722335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>Student Worker</w:t>
            </w:r>
            <w:r w:rsidR="005D3F80">
              <w:rPr>
                <w:rStyle w:val="SubsectionDateChar"/>
              </w:rPr>
              <w:t xml:space="preserve"> (August 2016–May 2017</w:t>
            </w:r>
            <w:r>
              <w:rPr>
                <w:rStyle w:val="SubsectionDateChar"/>
              </w:rPr>
              <w:t>)</w:t>
            </w:r>
          </w:p>
          <w:p w:rsidR="00722335" w:rsidRDefault="00722335" w:rsidP="003C0C89">
            <w:pPr>
              <w:pStyle w:val="Subsection"/>
              <w:spacing w:after="0"/>
              <w:rPr>
                <w:rFonts w:asciiTheme="minorHAnsi" w:hAnsiTheme="minorHAnsi"/>
                <w:color w:val="000000" w:themeColor="text1"/>
                <w:sz w:val="20"/>
              </w:rPr>
            </w:pPr>
            <w:r>
              <w:rPr>
                <w:rStyle w:val="SubsectionDateChar"/>
              </w:rPr>
              <w:t>Southwest Baptist University (1600 University Avenue, Bolivar, Missouri 65613)</w:t>
            </w:r>
          </w:p>
          <w:p w:rsidR="003C0C89" w:rsidRDefault="003C0C89" w:rsidP="003C0C89">
            <w:pPr>
              <w:pStyle w:val="Subsection"/>
              <w:spacing w:after="0"/>
              <w:rPr>
                <w:rFonts w:asciiTheme="minorHAnsi" w:hAnsiTheme="minorHAnsi"/>
                <w:color w:val="000000" w:themeColor="text1"/>
                <w:sz w:val="20"/>
              </w:rPr>
            </w:pPr>
          </w:p>
          <w:p w:rsidR="003C0C89" w:rsidRPr="005D3F80" w:rsidRDefault="005D3F80" w:rsidP="003C0C89">
            <w:pPr>
              <w:pStyle w:val="Subsection"/>
              <w:spacing w:after="0"/>
              <w:rPr>
                <w:rStyle w:val="SubsectionDateChar"/>
                <w:bCs/>
              </w:rPr>
            </w:pPr>
            <w:r w:rsidRPr="005D3F80">
              <w:rPr>
                <w:rStyle w:val="SubsectionDateChar"/>
                <w:b/>
                <w:bCs/>
              </w:rPr>
              <w:t>Accounting Intern</w:t>
            </w:r>
            <w:r w:rsidRPr="005D3F80">
              <w:rPr>
                <w:rStyle w:val="SubsectionDateChar"/>
                <w:bCs/>
              </w:rPr>
              <w:t xml:space="preserve"> (April 2017-Present)</w:t>
            </w:r>
          </w:p>
          <w:p w:rsidR="00722335" w:rsidRDefault="005D3F80" w:rsidP="005D3F80">
            <w:pPr>
              <w:pStyle w:val="Subsection"/>
              <w:spacing w:after="0"/>
              <w:rPr>
                <w:rStyle w:val="SubsectionDateChar"/>
              </w:rPr>
            </w:pPr>
            <w:r w:rsidRPr="005D3F80">
              <w:rPr>
                <w:rStyle w:val="SubsectionDateChar"/>
              </w:rPr>
              <w:t xml:space="preserve">Citizens Memorial Hospital </w:t>
            </w:r>
          </w:p>
          <w:p w:rsidR="005D3F80" w:rsidRDefault="005D3F80" w:rsidP="005D3F80">
            <w:pPr>
              <w:pStyle w:val="Subsection"/>
              <w:spacing w:after="0"/>
              <w:rPr>
                <w:rStyle w:val="SubsectionDateChar"/>
              </w:rPr>
            </w:pPr>
          </w:p>
          <w:p w:rsidR="005D3F80" w:rsidRPr="005D3F80" w:rsidRDefault="005D3F80" w:rsidP="005D3F80">
            <w:pPr>
              <w:pStyle w:val="Subsection"/>
              <w:spacing w:after="0"/>
              <w:rPr>
                <w:rStyle w:val="SubsectionDateChar"/>
              </w:rPr>
            </w:pPr>
          </w:p>
          <w:p w:rsidR="00341FFE" w:rsidRDefault="00EE38AD">
            <w:pPr>
              <w:pStyle w:val="Section"/>
            </w:pPr>
            <w:r>
              <w:t>Skills</w:t>
            </w:r>
          </w:p>
          <w:p w:rsidR="009E7EAC" w:rsidRDefault="009E7EAC" w:rsidP="009E7EAC">
            <w:pPr>
              <w:pStyle w:val="ListBullet"/>
            </w:pPr>
            <w:r>
              <w:t>Can work Excel, PowerPoint, and Microsoft</w:t>
            </w:r>
          </w:p>
          <w:p w:rsidR="00341FFE" w:rsidRDefault="00CC688B" w:rsidP="005D3F80">
            <w:pPr>
              <w:pStyle w:val="ListBullet"/>
            </w:pPr>
            <w:r>
              <w:t>Leadership skills</w:t>
            </w:r>
          </w:p>
          <w:p w:rsidR="005D3F80" w:rsidRDefault="005D3F80" w:rsidP="005D3F80">
            <w:pPr>
              <w:pStyle w:val="ListBullet"/>
            </w:pPr>
            <w:r>
              <w:t>Sage Depreciation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41FFE">
        <w:trPr>
          <w:trHeight w:val="576"/>
        </w:trPr>
        <w:tc>
          <w:tcPr>
            <w:tcW w:w="9576" w:type="dxa"/>
          </w:tcPr>
          <w:p w:rsidR="00341FFE" w:rsidRDefault="00341FFE">
            <w:pPr>
              <w:spacing w:after="0" w:line="240" w:lineRule="auto"/>
            </w:pPr>
          </w:p>
        </w:tc>
      </w:tr>
    </w:tbl>
    <w:p w:rsidR="005D3F80" w:rsidRDefault="005D3F80" w:rsidP="005D3F80">
      <w:pPr>
        <w:spacing w:after="120"/>
      </w:pPr>
      <w:bookmarkStart w:id="0" w:name="_GoBack"/>
      <w:bookmarkEnd w:id="0"/>
    </w:p>
    <w:sectPr w:rsidR="005D3F80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A4E" w:rsidRDefault="00751A4E">
      <w:pPr>
        <w:spacing w:after="0" w:line="240" w:lineRule="auto"/>
      </w:pPr>
      <w:r>
        <w:separator/>
      </w:r>
    </w:p>
  </w:endnote>
  <w:endnote w:type="continuationSeparator" w:id="0">
    <w:p w:rsidR="00751A4E" w:rsidRDefault="0075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A4E" w:rsidRDefault="00751A4E">
      <w:pPr>
        <w:spacing w:after="0" w:line="240" w:lineRule="auto"/>
      </w:pPr>
      <w:r>
        <w:separator/>
      </w:r>
    </w:p>
  </w:footnote>
  <w:footnote w:type="continuationSeparator" w:id="0">
    <w:p w:rsidR="00751A4E" w:rsidRDefault="00751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335" w:rsidRDefault="00722335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t>Hannah Ewing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335" w:rsidRDefault="00722335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t>Hannah Ewing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2A401596"/>
    <w:multiLevelType w:val="hybridMultilevel"/>
    <w:tmpl w:val="908A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BD6807"/>
    <w:multiLevelType w:val="hybridMultilevel"/>
    <w:tmpl w:val="64FC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E5304A"/>
    <w:multiLevelType w:val="hybridMultilevel"/>
    <w:tmpl w:val="988CC00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1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A0A"/>
    <w:rsid w:val="000F451B"/>
    <w:rsid w:val="0010385C"/>
    <w:rsid w:val="00183AE5"/>
    <w:rsid w:val="002140B5"/>
    <w:rsid w:val="002476DA"/>
    <w:rsid w:val="002746AE"/>
    <w:rsid w:val="002A4A0A"/>
    <w:rsid w:val="00301C19"/>
    <w:rsid w:val="00341FFE"/>
    <w:rsid w:val="003C0C89"/>
    <w:rsid w:val="00487EA9"/>
    <w:rsid w:val="005D3F80"/>
    <w:rsid w:val="006070BC"/>
    <w:rsid w:val="00722335"/>
    <w:rsid w:val="00751A4E"/>
    <w:rsid w:val="007B3806"/>
    <w:rsid w:val="007F16A8"/>
    <w:rsid w:val="008C01B9"/>
    <w:rsid w:val="00907658"/>
    <w:rsid w:val="009415CD"/>
    <w:rsid w:val="009E7EAC"/>
    <w:rsid w:val="00A17214"/>
    <w:rsid w:val="00B15E14"/>
    <w:rsid w:val="00B34076"/>
    <w:rsid w:val="00BE1824"/>
    <w:rsid w:val="00CC688B"/>
    <w:rsid w:val="00E007B7"/>
    <w:rsid w:val="00EE38AD"/>
    <w:rsid w:val="00F0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0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ah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F68CAEB31E4CC59F76B9DF85281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9554C-EA54-4E5D-B393-D2489B53B985}"/>
      </w:docPartPr>
      <w:docPartBody>
        <w:p w:rsidR="00201FF7" w:rsidRDefault="00941780">
          <w:pPr>
            <w:pStyle w:val="A5F68CAEB31E4CC59F76B9DF85281770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6856C5BD5EC24B729463308C9D8E9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66E27-5CF0-4668-BE2D-EC9EF9E1F5DF}"/>
      </w:docPartPr>
      <w:docPartBody>
        <w:p w:rsidR="00201FF7" w:rsidRDefault="00941780">
          <w:pPr>
            <w:pStyle w:val="6856C5BD5EC24B729463308C9D8E97CF"/>
          </w:pPr>
          <w:r>
            <w:t>[Type your name]</w:t>
          </w:r>
        </w:p>
      </w:docPartBody>
    </w:docPart>
    <w:docPart>
      <w:docPartPr>
        <w:name w:val="743405D3808446A1962F44634C5D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E63E4-EA82-4CB7-B305-2888D49A5DD9}"/>
      </w:docPartPr>
      <w:docPartBody>
        <w:p w:rsidR="00201FF7" w:rsidRDefault="00941780">
          <w:pPr>
            <w:pStyle w:val="743405D3808446A1962F44634C5D1452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8D0"/>
    <w:rsid w:val="001E588A"/>
    <w:rsid w:val="00201FF7"/>
    <w:rsid w:val="002649FE"/>
    <w:rsid w:val="00433E87"/>
    <w:rsid w:val="004C11E0"/>
    <w:rsid w:val="0066276A"/>
    <w:rsid w:val="006B2057"/>
    <w:rsid w:val="007F6642"/>
    <w:rsid w:val="00941780"/>
    <w:rsid w:val="00CE08D0"/>
    <w:rsid w:val="00E32300"/>
    <w:rsid w:val="00EA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A5F68CAEB31E4CC59F76B9DF85281770">
    <w:name w:val="A5F68CAEB31E4CC59F76B9DF85281770"/>
  </w:style>
  <w:style w:type="paragraph" w:customStyle="1" w:styleId="6856C5BD5EC24B729463308C9D8E97CF">
    <w:name w:val="6856C5BD5EC24B729463308C9D8E97CF"/>
  </w:style>
  <w:style w:type="paragraph" w:customStyle="1" w:styleId="D54CDE5DF7344D5E8F3C2412661DEB53">
    <w:name w:val="D54CDE5DF7344D5E8F3C2412661DEB53"/>
  </w:style>
  <w:style w:type="paragraph" w:customStyle="1" w:styleId="5B5ED6EA4BFA4D8FA7C5CB91F2499513">
    <w:name w:val="5B5ED6EA4BFA4D8FA7C5CB91F2499513"/>
  </w:style>
  <w:style w:type="paragraph" w:customStyle="1" w:styleId="DB1F204D1F374C529608D2607A66E45D">
    <w:name w:val="DB1F204D1F374C529608D2607A66E45D"/>
  </w:style>
  <w:style w:type="paragraph" w:customStyle="1" w:styleId="F13EC296C2FD453B892A66E9CDEA4B80">
    <w:name w:val="F13EC296C2FD453B892A66E9CDEA4B80"/>
  </w:style>
  <w:style w:type="paragraph" w:customStyle="1" w:styleId="68D4A849D123483B8DAB5890AF19FBCA">
    <w:name w:val="68D4A849D123483B8DAB5890AF19FBCA"/>
  </w:style>
  <w:style w:type="paragraph" w:customStyle="1" w:styleId="3F89FA9CC2E143B5940F8D46059F872B">
    <w:name w:val="3F89FA9CC2E143B5940F8D46059F872B"/>
  </w:style>
  <w:style w:type="paragraph" w:customStyle="1" w:styleId="SubsectionDate">
    <w:name w:val="Subsection Date"/>
    <w:basedOn w:val="Normal"/>
    <w:link w:val="SubsectionDateChar"/>
    <w:uiPriority w:val="4"/>
    <w:qFormat/>
    <w:rsid w:val="00CE08D0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CE08D0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0C2AF238C96E47D5A555704AEB2DB485">
    <w:name w:val="0C2AF238C96E47D5A555704AEB2DB485"/>
  </w:style>
  <w:style w:type="paragraph" w:customStyle="1" w:styleId="A8E01BA450DD436C9B467F669F6B2608">
    <w:name w:val="A8E01BA450DD436C9B467F669F6B2608"/>
  </w:style>
  <w:style w:type="paragraph" w:customStyle="1" w:styleId="D9998D6DD4854EE296CB5F2C63EB2986">
    <w:name w:val="D9998D6DD4854EE296CB5F2C63EB2986"/>
  </w:style>
  <w:style w:type="paragraph" w:customStyle="1" w:styleId="B9E15E25CC8C4DBFB0210C48D84B6AF3">
    <w:name w:val="B9E15E25CC8C4DBFB0210C48D84B6AF3"/>
  </w:style>
  <w:style w:type="paragraph" w:customStyle="1" w:styleId="B3A03AE98EB848FFA0151077E396CC39">
    <w:name w:val="B3A03AE98EB848FFA0151077E396CC39"/>
  </w:style>
  <w:style w:type="paragraph" w:customStyle="1" w:styleId="743405D3808446A1962F44634C5D1452">
    <w:name w:val="743405D3808446A1962F44634C5D1452"/>
  </w:style>
  <w:style w:type="paragraph" w:customStyle="1" w:styleId="8EB913F3B1C949AE86B7F08A0CE676C2">
    <w:name w:val="8EB913F3B1C949AE86B7F08A0CE676C2"/>
  </w:style>
  <w:style w:type="paragraph" w:customStyle="1" w:styleId="DFBE04B6C80E4E80886B9EE1FA2AE30D">
    <w:name w:val="DFBE04B6C80E4E80886B9EE1FA2AE30D"/>
  </w:style>
  <w:style w:type="paragraph" w:customStyle="1" w:styleId="B1CAED1F2E1B4646AB6F3A1CDF49058C">
    <w:name w:val="B1CAED1F2E1B4646AB6F3A1CDF49058C"/>
  </w:style>
  <w:style w:type="paragraph" w:customStyle="1" w:styleId="1D8409A82EE9412085060C92B80CA9D0">
    <w:name w:val="1D8409A82EE9412085060C92B80CA9D0"/>
    <w:rsid w:val="00CE08D0"/>
  </w:style>
  <w:style w:type="paragraph" w:customStyle="1" w:styleId="638D0CA06615440F8C0AFDA23B5C1AB5">
    <w:name w:val="638D0CA06615440F8C0AFDA23B5C1AB5"/>
    <w:rsid w:val="00CE08D0"/>
  </w:style>
  <w:style w:type="paragraph" w:customStyle="1" w:styleId="5CF95456E5F647BFA0A9545C23F23963">
    <w:name w:val="5CF95456E5F647BFA0A9545C23F23963"/>
    <w:rsid w:val="006B2057"/>
  </w:style>
  <w:style w:type="paragraph" w:customStyle="1" w:styleId="A747D35819034F6A8AE8A79FAD83525E">
    <w:name w:val="A747D35819034F6A8AE8A79FAD83525E"/>
    <w:rsid w:val="006B20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A5F68CAEB31E4CC59F76B9DF85281770">
    <w:name w:val="A5F68CAEB31E4CC59F76B9DF85281770"/>
  </w:style>
  <w:style w:type="paragraph" w:customStyle="1" w:styleId="6856C5BD5EC24B729463308C9D8E97CF">
    <w:name w:val="6856C5BD5EC24B729463308C9D8E97CF"/>
  </w:style>
  <w:style w:type="paragraph" w:customStyle="1" w:styleId="D54CDE5DF7344D5E8F3C2412661DEB53">
    <w:name w:val="D54CDE5DF7344D5E8F3C2412661DEB53"/>
  </w:style>
  <w:style w:type="paragraph" w:customStyle="1" w:styleId="5B5ED6EA4BFA4D8FA7C5CB91F2499513">
    <w:name w:val="5B5ED6EA4BFA4D8FA7C5CB91F2499513"/>
  </w:style>
  <w:style w:type="paragraph" w:customStyle="1" w:styleId="DB1F204D1F374C529608D2607A66E45D">
    <w:name w:val="DB1F204D1F374C529608D2607A66E45D"/>
  </w:style>
  <w:style w:type="paragraph" w:customStyle="1" w:styleId="F13EC296C2FD453B892A66E9CDEA4B80">
    <w:name w:val="F13EC296C2FD453B892A66E9CDEA4B80"/>
  </w:style>
  <w:style w:type="paragraph" w:customStyle="1" w:styleId="68D4A849D123483B8DAB5890AF19FBCA">
    <w:name w:val="68D4A849D123483B8DAB5890AF19FBCA"/>
  </w:style>
  <w:style w:type="paragraph" w:customStyle="1" w:styleId="3F89FA9CC2E143B5940F8D46059F872B">
    <w:name w:val="3F89FA9CC2E143B5940F8D46059F872B"/>
  </w:style>
  <w:style w:type="paragraph" w:customStyle="1" w:styleId="SubsectionDate">
    <w:name w:val="Subsection Date"/>
    <w:basedOn w:val="Normal"/>
    <w:link w:val="SubsectionDateChar"/>
    <w:uiPriority w:val="4"/>
    <w:qFormat/>
    <w:rsid w:val="00CE08D0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CE08D0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0C2AF238C96E47D5A555704AEB2DB485">
    <w:name w:val="0C2AF238C96E47D5A555704AEB2DB485"/>
  </w:style>
  <w:style w:type="paragraph" w:customStyle="1" w:styleId="A8E01BA450DD436C9B467F669F6B2608">
    <w:name w:val="A8E01BA450DD436C9B467F669F6B2608"/>
  </w:style>
  <w:style w:type="paragraph" w:customStyle="1" w:styleId="D9998D6DD4854EE296CB5F2C63EB2986">
    <w:name w:val="D9998D6DD4854EE296CB5F2C63EB2986"/>
  </w:style>
  <w:style w:type="paragraph" w:customStyle="1" w:styleId="B9E15E25CC8C4DBFB0210C48D84B6AF3">
    <w:name w:val="B9E15E25CC8C4DBFB0210C48D84B6AF3"/>
  </w:style>
  <w:style w:type="paragraph" w:customStyle="1" w:styleId="B3A03AE98EB848FFA0151077E396CC39">
    <w:name w:val="B3A03AE98EB848FFA0151077E396CC39"/>
  </w:style>
  <w:style w:type="paragraph" w:customStyle="1" w:styleId="743405D3808446A1962F44634C5D1452">
    <w:name w:val="743405D3808446A1962F44634C5D1452"/>
  </w:style>
  <w:style w:type="paragraph" w:customStyle="1" w:styleId="8EB913F3B1C949AE86B7F08A0CE676C2">
    <w:name w:val="8EB913F3B1C949AE86B7F08A0CE676C2"/>
  </w:style>
  <w:style w:type="paragraph" w:customStyle="1" w:styleId="DFBE04B6C80E4E80886B9EE1FA2AE30D">
    <w:name w:val="DFBE04B6C80E4E80886B9EE1FA2AE30D"/>
  </w:style>
  <w:style w:type="paragraph" w:customStyle="1" w:styleId="B1CAED1F2E1B4646AB6F3A1CDF49058C">
    <w:name w:val="B1CAED1F2E1B4646AB6F3A1CDF49058C"/>
  </w:style>
  <w:style w:type="paragraph" w:customStyle="1" w:styleId="1D8409A82EE9412085060C92B80CA9D0">
    <w:name w:val="1D8409A82EE9412085060C92B80CA9D0"/>
    <w:rsid w:val="00CE08D0"/>
  </w:style>
  <w:style w:type="paragraph" w:customStyle="1" w:styleId="638D0CA06615440F8C0AFDA23B5C1AB5">
    <w:name w:val="638D0CA06615440F8C0AFDA23B5C1AB5"/>
    <w:rsid w:val="00CE08D0"/>
  </w:style>
  <w:style w:type="paragraph" w:customStyle="1" w:styleId="5CF95456E5F647BFA0A9545C23F23963">
    <w:name w:val="5CF95456E5F647BFA0A9545C23F23963"/>
    <w:rsid w:val="006B2057"/>
  </w:style>
  <w:style w:type="paragraph" w:customStyle="1" w:styleId="A747D35819034F6A8AE8A79FAD83525E">
    <w:name w:val="A747D35819034F6A8AE8A79FAD83525E"/>
    <w:rsid w:val="006B20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Ewing</dc:creator>
  <cp:lastModifiedBy>Hannah</cp:lastModifiedBy>
  <cp:revision>3</cp:revision>
  <cp:lastPrinted>2016-10-27T15:22:00Z</cp:lastPrinted>
  <dcterms:created xsi:type="dcterms:W3CDTF">2018-03-16T01:18:00Z</dcterms:created>
  <dcterms:modified xsi:type="dcterms:W3CDTF">2018-03-16T01:19:00Z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